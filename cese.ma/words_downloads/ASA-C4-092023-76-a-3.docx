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40" w:right="1440" w:bottom="220" w:left="1432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30" w:right="1440" w:bottom="664" w:left="1432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148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1192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274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من نفايات إلى موارد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" w:hAnsi="" w:eastAsia=""/>
          <w:b w:val="0"/>
          <w:i w:val="0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