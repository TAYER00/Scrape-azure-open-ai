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766.0" w:type="dxa"/>
      </w:tblPr>
      <w:tblGrid>
        <w:gridCol w:w="59328"/>
      </w:tblGrid>
      <w:tr>
        <w:trPr>
          <w:trHeight w:hRule="exact" w:val="3880"/>
        </w:trPr>
        <w:tc>
          <w:tcPr>
            <w:tcW w:type="dxa" w:w="11788"/>
            <w:tcBorders/>
            <w:shd w:fill="00623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14" w:after="0"/>
              <w:ind w:left="0" w:right="0" w:firstLine="0"/>
              <w:jc w:val="center"/>
            </w:pPr>
            <w:r>
              <w:rPr>
                <w:rFonts w:ascii="Amelia" w:hAnsi="Amelia" w:eastAsia="Amelia"/>
                <w:b w:val="0"/>
                <w:i w:val="0"/>
              </w:rPr>
              <w:t>Directeur</w:t>
            </w:r>
          </w:p>
        </w:tc>
      </w:tr>
    </w:tbl>
    <w:p>
      <w:pPr>
        <w:sectPr>
          <w:pgSz w:w="61220" w:h="61220"/>
          <w:pgMar w:top="1440" w:right="1026" w:bottom="1364" w:left="8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10"/>
        <w:ind w:left="0" w:right="0"/>
      </w:pPr>
    </w:p>
    <w:p>
      <w:pPr>
        <w:autoSpaceDN w:val="0"/>
        <w:autoSpaceDE w:val="0"/>
        <w:widowControl/>
        <w:spacing w:line="1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58340"/>
      </w:tblGrid>
      <w:tr>
        <w:trPr>
          <w:trHeight w:hRule="exact" w:val="21572"/>
        </w:trPr>
        <w:tc>
          <w:tcPr>
            <w:tcW w:type="dxa" w:w="58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98.0" w:type="dxa"/>
            </w:tblPr>
            <w:tblGrid>
              <w:gridCol w:w="11625"/>
              <w:gridCol w:w="11625"/>
              <w:gridCol w:w="11625"/>
              <w:gridCol w:w="11625"/>
              <w:gridCol w:w="11625"/>
            </w:tblGrid>
            <w:tr>
              <w:trPr>
                <w:trHeight w:hRule="exact" w:val="12400"/>
              </w:trPr>
              <w:tc>
                <w:tcPr>
                  <w:tcW w:type="dxa" w:w="22144"/>
                  <w:gridSpan w:val="3"/>
                  <w:tcBorders>
                    <w:end w:sz="72.0" w:val="single" w:color="#006139"/>
                    <w:bottom w:sz="72.0" w:val="single" w:color="#00613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8386" w:right="0" w:firstLine="6"/>
                    <w:jc w:val="left"/>
                  </w:pPr>
                  <w:r>
                    <w:rPr>
                      <w:rFonts w:ascii="Amelia" w:hAnsi="Amelia" w:eastAsia="Amelia"/>
                      <w:b w:val="0"/>
                      <w:i w:val="0"/>
                    </w:rPr>
                    <w:t xml:space="preserve">Dire </w:t>
                  </w:r>
                </w:p>
              </w:tc>
              <w:tc>
                <w:tcPr>
                  <w:tcW w:type="dxa" w:w="11625"/>
                </w:tcPr>
                <w:p/>
              </w:tc>
              <w:tc>
                <w:tcPr>
                  <w:tcW w:type="dxa" w:w="11625"/>
                </w:tcPr>
                <w:p/>
              </w:tc>
            </w:tr>
            <w:tr>
              <w:tc>
                <w:tcPr>
                  <w:tcW w:type="dxa" w:w="11625"/>
                </w:tcPr>
                <w:p/>
              </w:tc>
              <w:tc>
                <w:tcPr>
                  <w:tcW w:type="dxa" w:w="11625"/>
                </w:tcPr>
                <w:p/>
              </w:tc>
              <w:tc>
                <w:tcPr>
                  <w:tcW w:type="dxa" w:w="11625"/>
                </w:tcPr>
                <w:p/>
              </w:tc>
              <w:tc>
                <w:tcPr>
                  <w:tcW w:type="dxa" w:w="11625"/>
                </w:tcPr>
                <w:p/>
              </w:tc>
              <w:tc>
                <w:tcPr>
                  <w:tcW w:type="dxa" w:w="11625"/>
                </w:tcPr>
                <w:p/>
              </w:tc>
            </w:tr>
          </w:tbl>
          <w:p/>
        </w:tc>
      </w:tr>
    </w:tbl>
    <w:sectPr w:rsidR="00FC693F" w:rsidRPr="0006063C" w:rsidSect="00034616">
      <w:pgSz w:w="61220" w:h="6122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