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6500" cy="10692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0" w:right="0" w:bottom="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6500" cy="106921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40"/>
      <w:pgMar w:top="0" w:right="0" w:bottom="2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