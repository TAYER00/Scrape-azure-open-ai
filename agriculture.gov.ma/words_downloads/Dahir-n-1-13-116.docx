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6500" cy="10631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311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24" w:right="0" w:bottom="24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