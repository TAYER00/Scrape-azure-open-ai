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5230" cy="10685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857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0" w:right="0" w:bottom="6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