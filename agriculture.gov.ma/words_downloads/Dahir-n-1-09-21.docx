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4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4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sectPr>
          <w:pgSz w:w="11900" w:h="16840"/>
          <w:pgMar w:top="1020" w:right="892" w:bottom="738" w:left="9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4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4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4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4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sectPr>
          <w:pgSz w:w="11900" w:h="16840"/>
          <w:pgMar w:top="1020" w:right="892" w:bottom="738" w:left="9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58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1020" w:right="900" w:bottom="740" w:left="9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