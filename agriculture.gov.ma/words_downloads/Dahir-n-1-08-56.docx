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394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9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394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9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394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9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394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9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394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9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394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394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1020" w:right="900" w:bottom="790" w:left="9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