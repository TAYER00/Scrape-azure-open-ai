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56500" cy="106311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31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24" w:right="0" w:bottom="2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56500" cy="106311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31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24" w:right="0" w:bottom="2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56500" cy="106311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3117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0" w:h="16840"/>
      <w:pgMar w:top="24" w:right="0" w:bottom="24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