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Poste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86"/>
      </w:tblGrid>
      <w:tr>
        <w:trPr>
          <w:trHeight w:hRule="exact" w:val="300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250" w:lineRule="exact" w:before="8" w:after="0"/>
              <w:ind w:left="27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</w:rPr>
              <w:t>•</w:t>
            </w:r>
          </w:p>
        </w:tc>
      </w:tr>
      <w:tr>
        <w:tc>
          <w:tcPr>
            <w:tcW w:type="dxa" w:w="10486"/>
          </w:tcPr>
          <w:p/>
        </w:tc>
      </w:tr>
      <w:tr>
        <w:tc>
          <w:tcPr>
            <w:tcW w:type="dxa" w:w="10486"/>
          </w:tcPr>
          <w:p/>
        </w:tc>
      </w:tr>
    </w:tbl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442"/>
      </w:tblGrid>
      <w:tr>
        <w:trPr>
          <w:trHeight w:hRule="exact" w:val="1902"/>
        </w:trPr>
        <w:tc>
          <w:tcPr>
            <w:tcW w:type="dxa" w:w="10398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</w:rPr>
              <w:t>Formation initiale cible</w:t>
            </w:r>
          </w:p>
        </w:tc>
      </w:tr>
    </w:tbl>
    <w:sectPr w:rsidR="00FC693F" w:rsidRPr="0006063C" w:rsidSect="00034616">
      <w:pgSz w:w="11906" w:h="16838"/>
      <w:pgMar w:top="144" w:right="728" w:bottom="94" w:left="7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