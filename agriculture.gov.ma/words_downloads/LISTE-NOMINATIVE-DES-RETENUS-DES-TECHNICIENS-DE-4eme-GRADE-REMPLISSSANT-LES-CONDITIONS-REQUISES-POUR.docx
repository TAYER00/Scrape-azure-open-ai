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75550" cy="1068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68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20" w:h="16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