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28799" cy="1248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248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950" w:after="0"/>
        <w:ind w:left="288" w:right="288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Séminaire organisé conjointement par la Société Financière Internationale, la </w:t>
      </w:r>
    </w:p>
    <w:p>
      <w:pPr>
        <w:sectPr>
          <w:pgSz w:w="11906" w:h="16838"/>
          <w:pgMar w:top="708" w:right="1336" w:bottom="80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équipe ici présente, pour leur contribution à la préparation de ce séminaire ainsi qu’à Monsieur </w:t>
      </w:r>
    </w:p>
    <w:p>
      <w:pPr>
        <w:sectPr>
          <w:pgSz w:w="11906" w:h="16838"/>
          <w:pgMar w:top="708" w:right="1336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 RGPD, entré en vigueur en mai 2018, s’efforce de parvenir à un équilibre entre le </w:t>
      </w:r>
    </w:p>
    <w:p>
      <w:pPr>
        <w:sectPr>
          <w:pgSz w:w="11906" w:h="16838"/>
          <w:pgMar w:top="708" w:right="1336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J’ai tenu ma première rencontre avec Monsieur le Président et les membres de la CNDP, en juillet </w:t>
      </w:r>
    </w:p>
    <w:p>
      <w:pPr>
        <w:sectPr>
          <w:pgSz w:w="11906" w:h="16838"/>
          <w:pgMar w:top="708" w:right="1336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Les différents panels aussi riches que diversifiés prévus au programme vont permettre de couvrir </w:t>
      </w:r>
    </w:p>
    <w:sectPr w:rsidR="00FC693F" w:rsidRPr="0006063C" w:rsidSect="00034616">
      <w:pgSz w:w="11906" w:h="16838"/>
      <w:pgMar w:top="708" w:right="1336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