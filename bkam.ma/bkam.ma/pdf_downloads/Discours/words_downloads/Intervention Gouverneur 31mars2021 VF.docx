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140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Rendez-Vous de Casablanca de l’Assurance </w:t>
      </w:r>
    </w:p>
    <w:p>
      <w:pPr>
        <w:sectPr>
          <w:pgSz w:w="11906" w:h="16838"/>
          <w:pgMar w:top="888" w:right="1278" w:bottom="892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 de l’Economie, des Finances et de la Réforme de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et social, et sommes en mesure d’en tirer les premiers enseignements. La crise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revenus de se protéger contre les risques, suscite aujourd’hui un intérêt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53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au préalable, rappeler le rôle de ce dernier dans l’économie car je pense qu’on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niveau de connaissances et de compétences financières, mais aussi et surtout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 tenir compte dans leurs décisions. Dans le secteur financier en particulier, le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entreprises privées, les institutions publiques, les gouvernements, les </w:t>
      </w:r>
    </w:p>
    <w:p>
      <w:pPr>
        <w:sectPr>
          <w:pgSz w:w="11906" w:h="16838"/>
          <w:pgMar w:top="708" w:right="132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 Mesdames et Messieurs, </w:t>
      </w:r>
    </w:p>
    <w:sectPr w:rsidR="00FC693F" w:rsidRPr="0006063C" w:rsidSect="00034616">
      <w:pgSz w:w="11906" w:h="16838"/>
      <w:pgMar w:top="1022" w:right="1320" w:bottom="26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