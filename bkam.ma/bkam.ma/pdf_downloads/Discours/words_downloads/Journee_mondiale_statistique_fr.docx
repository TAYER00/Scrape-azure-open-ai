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2420" cy="17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7980" cy="177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4809" cy="21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09" cy="21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14020" cy="177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40689" cy="177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8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69900" cy="19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00379" cy="20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7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1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7050" cy="190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94029" cy="203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2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7200" cy="177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1639" cy="190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3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9889" cy="203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4329" cy="1777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2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22579" cy="19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7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9560" cy="380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76" w:after="0"/>
        <w:ind w:left="0" w:right="41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9410" cy="1777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2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 ROLE CENTRAL DU DISPOSITIF D’INFORMATION STATISTIQUE DANS LA </w:t>
      </w:r>
    </w:p>
    <w:p>
      <w:pPr>
        <w:sectPr>
          <w:pgSz w:w="11900" w:h="16840"/>
          <w:pgMar w:top="760" w:right="1320" w:bottom="37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statistique constitue, il est vrai, un outil primordial pour la conception et l’évaluation </w:t>
      </w:r>
    </w:p>
    <w:p>
      <w:pPr>
        <w:sectPr>
          <w:pgSz w:w="11900" w:h="16840"/>
          <w:pgMar w:top="450" w:right="1320" w:bottom="37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diffusion des données, doit demeurer les leviers du renforcement de notre système </w:t>
      </w:r>
    </w:p>
    <w:p>
      <w:pPr>
        <w:sectPr>
          <w:pgSz w:w="11900" w:h="16840"/>
          <w:pgMar w:top="450" w:right="1318" w:bottom="37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30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le même esprit, nous avons conclu récemment une convention de partenariat et </w:t>
      </w:r>
    </w:p>
    <w:p>
      <w:pPr>
        <w:sectPr>
          <w:pgSz w:w="11900" w:h="16840"/>
          <w:pgMar w:top="450" w:right="1320" w:bottom="37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 </w:t>
      </w:r>
    </w:p>
    <w:p>
      <w:pPr>
        <w:sectPr>
          <w:pgSz w:w="11900" w:h="16840"/>
          <w:pgMar w:top="570" w:right="1318" w:bottom="37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et la crédibilité des fournisseurs de données. A ce titre, l’investissement dans les plates </w:t>
      </w:r>
    </w:p>
    <w:sectPr w:rsidR="00FC693F" w:rsidRPr="0006063C" w:rsidSect="00034616">
      <w:pgSz w:w="11900" w:h="16840"/>
      <w:pgMar w:top="450" w:right="1320" w:bottom="372" w:left="9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