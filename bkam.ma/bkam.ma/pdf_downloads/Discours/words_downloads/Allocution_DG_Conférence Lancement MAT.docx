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43050" cy="16001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00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968" w:after="0"/>
        <w:ind w:left="718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Allocution de Monsieur Abderrahim Bouazza, </w:t>
      </w:r>
    </w:p>
    <w:p>
      <w:pPr>
        <w:sectPr>
          <w:pgSz w:w="11906" w:h="16838"/>
          <w:pgMar w:top="688" w:right="1254" w:bottom="13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Madame la Ministre de l’Economie et des Finances, </w:t>
      </w:r>
    </w:p>
    <w:p>
      <w:pPr>
        <w:sectPr>
          <w:pgSz w:w="11906" w:h="16838"/>
          <w:pgMar w:top="568" w:right="1042" w:bottom="50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Dans ce cadre, n’oublions pas l’expertise des acteurs du marché et leur engagement </w:t>
      </w:r>
    </w:p>
    <w:p>
      <w:pPr>
        <w:sectPr>
          <w:pgSz w:w="11906" w:h="16838"/>
          <w:pgMar w:top="568" w:right="1042" w:bottom="500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1068" w:right="20" w:hanging="360"/>
        <w:jc w:val="both"/>
      </w:pPr>
      <w:r>
        <w:rPr>
          <w:rFonts w:ascii="Garamond" w:hAnsi="Garamond" w:eastAsia="Garamond"/>
          <w:b w:val="0"/>
          <w:i w:val="0"/>
        </w:rPr>
        <w:t>2.</w:t>
      </w:r>
    </w:p>
    <w:sectPr w:rsidR="00FC693F" w:rsidRPr="0006063C" w:rsidSect="00034616">
      <w:pgSz w:w="11906" w:h="16838"/>
      <w:pgMar w:top="568" w:right="1042" w:bottom="500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