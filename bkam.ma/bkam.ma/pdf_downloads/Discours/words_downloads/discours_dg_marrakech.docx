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39" cy="106921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