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90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Conférence Nationale sur l’Environnement des Affaires </w:t>
      </w:r>
    </w:p>
    <w:p>
      <w:pPr>
        <w:sectPr>
          <w:pgSz w:w="11906" w:h="16838"/>
          <w:pgMar w:top="888" w:right="1278" w:bottom="1036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44" w:lineRule="auto" w:before="0" w:after="0"/>
        <w:ind w:left="0" w:right="2016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Chef du Gouvernement,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62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C’est dans cet environnement externe globalement défavorable et incertain que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54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A Bank Al-Maghrib, cet objectif n’a jamais été absent de notre action. Nous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confiance des institutions internationales comme en témoignent l’accueil des </w:t>
      </w:r>
    </w:p>
    <w:sectPr w:rsidR="00FC693F" w:rsidRPr="0006063C" w:rsidSect="00034616">
      <w:pgSz w:w="11906" w:h="16838"/>
      <w:pgMar w:top="708" w:right="1320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