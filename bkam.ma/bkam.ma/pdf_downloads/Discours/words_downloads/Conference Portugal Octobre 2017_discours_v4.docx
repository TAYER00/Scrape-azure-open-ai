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3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48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Conférence sur « La Monnaie en Afrique - décolonisation </w:t>
      </w:r>
    </w:p>
    <w:p>
      <w:pPr>
        <w:sectPr>
          <w:pgSz w:w="11906" w:h="16838"/>
          <w:pgMar w:top="708" w:right="1278" w:bottom="948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Messieurs les Gouverneurs, chers amis, </w:t>
      </w:r>
    </w:p>
    <w:p>
      <w:pPr>
        <w:sectPr>
          <w:pgSz w:w="11906" w:h="16838"/>
          <w:pgMar w:top="710" w:right="1316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Au lendemain de l’indépendance, les autorités marocaines ont entamé un </w:t>
      </w:r>
    </w:p>
    <w:p>
      <w:pPr>
        <w:sectPr>
          <w:pgSz w:w="11906" w:h="16838"/>
          <w:pgMar w:top="710" w:right="1316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Je voudrais ici, en présence de mes amis africains, rappeler le vœu de Feu </w:t>
      </w:r>
    </w:p>
    <w:p>
      <w:pPr>
        <w:sectPr>
          <w:pgSz w:w="11906" w:h="16838"/>
          <w:pgMar w:top="710" w:right="1316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19" w:lineRule="auto" w:before="0" w:after="482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Pour ce qui est du compte capital, le Maroc a fait le choix d’une </w:t>
      </w:r>
    </w:p>
    <w:p>
      <w:pPr>
        <w:sectPr>
          <w:pgSz w:w="11906" w:h="16838"/>
          <w:pgMar w:top="710" w:right="1316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Ceci étant, et malgré les difficultés de négociations avec les bailleurs de </w:t>
      </w:r>
    </w:p>
    <w:p>
      <w:pPr>
        <w:sectPr>
          <w:pgSz w:w="11906" w:h="16838"/>
          <w:pgMar w:top="710" w:right="1316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Le Maroc a accéléré, à partir de 1988, les réformes en matière de </w:t>
      </w:r>
    </w:p>
    <w:p>
      <w:pPr>
        <w:sectPr>
          <w:pgSz w:w="11906" w:h="16838"/>
          <w:pgMar w:top="710" w:right="1316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Tout récemment, avec le choix de l’ouverture qu’il a fait, le Maroc a </w:t>
      </w:r>
    </w:p>
    <w:p>
      <w:pPr>
        <w:sectPr>
          <w:pgSz w:w="11906" w:h="16838"/>
          <w:pgMar w:top="710" w:right="1316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L’élément le plus illustratif, à cet égard, serait l’impact des décisions de la </w:t>
      </w:r>
    </w:p>
    <w:p>
      <w:pPr>
        <w:sectPr>
          <w:pgSz w:w="11906" w:h="16838"/>
          <w:pgMar w:top="710" w:right="1316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La coopération internationale permettrait de faire face à ces défis. </w:t>
      </w:r>
    </w:p>
    <w:p>
      <w:pPr>
        <w:sectPr>
          <w:pgSz w:w="11906" w:h="16838"/>
          <w:pgMar w:top="710" w:right="1316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Au final, il faut rester vigilant pour mettre en place les réformes </w:t>
      </w:r>
    </w:p>
    <w:sectPr w:rsidR="00FC693F" w:rsidRPr="0006063C" w:rsidSect="00034616">
      <w:pgSz w:w="11906" w:h="16838"/>
      <w:pgMar w:top="710" w:right="1316" w:bottom="266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