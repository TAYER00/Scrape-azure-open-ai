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0649" cy="982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49" cy="982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2656" w:after="0"/>
        <w:ind w:left="216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 Impacts macroéconomiques du changement climatique </w:t>
      </w:r>
    </w:p>
    <w:p>
      <w:pPr>
        <w:sectPr>
          <w:pgSz w:w="11906" w:h="16838"/>
          <w:pgMar w:top="35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1" w:lineRule="auto" w:before="0" w:after="0"/>
        <w:ind w:left="0" w:right="2736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Gouverneur de la Banque d’Espagne, </w:t>
      </w:r>
    </w:p>
    <w:p>
      <w:pPr>
        <w:sectPr>
          <w:pgSz w:w="11906" w:h="16838"/>
          <w:pgMar w:top="354" w:right="1322" w:bottom="48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côtés de leurs homologues marocains au développement de notre pays et au </w:t>
      </w:r>
    </w:p>
    <w:p>
      <w:pPr>
        <w:sectPr>
          <w:pgSz w:w="11906" w:h="16838"/>
          <w:pgMar w:top="354" w:right="1322" w:bottom="48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le mix énergétique d'ici 2030. Enfin, il est à rappeler qu’en novembre 2021, </w:t>
      </w:r>
    </w:p>
    <w:p>
      <w:pPr>
        <w:sectPr>
          <w:pgSz w:w="11906" w:h="16838"/>
          <w:pgMar w:top="354" w:right="1322" w:bottom="48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7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elles adaptées à cet élargissement de leurs missions ? Quelles seraient les </w:t>
      </w:r>
    </w:p>
    <w:p>
      <w:pPr>
        <w:sectPr>
          <w:pgSz w:w="11906" w:h="16838"/>
          <w:pgMar w:top="354" w:right="1322" w:bottom="48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 mené, avec l’appui de la Banque mondiale, une évaluation de l’exposition du </w:t>
      </w:r>
    </w:p>
    <w:p>
      <w:pPr>
        <w:sectPr>
          <w:pgSz w:w="11906" w:h="16838"/>
          <w:pgMar w:top="354" w:right="1322" w:bottom="48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d’efficacité énergétique, d’utilisation des énergies renouvelables et de mobilité </w:t>
      </w:r>
    </w:p>
    <w:sectPr w:rsidR="00FC693F" w:rsidRPr="0006063C" w:rsidSect="00034616">
      <w:pgSz w:w="11906" w:h="16838"/>
      <w:pgMar w:top="354" w:right="1322" w:bottom="484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