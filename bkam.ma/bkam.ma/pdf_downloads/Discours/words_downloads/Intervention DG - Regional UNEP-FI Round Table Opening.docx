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75740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66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Opening Remarks by the Director General </w:t>
      </w:r>
    </w:p>
    <w:p>
      <w:pPr>
        <w:sectPr>
          <w:pgSz w:w="11899" w:h="16841"/>
          <w:pgMar w:top="462" w:right="134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Mr. President of UNEP-FI, Dear representatives of the Africa and Middle East </w:t>
      </w:r>
    </w:p>
    <w:p>
      <w:pPr>
        <w:sectPr>
          <w:pgSz w:w="11899" w:h="16841"/>
          <w:pgMar w:top="354" w:right="1324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>On the other hand, most of the financed projects</w:t>
      </w:r>
    </w:p>
    <w:p>
      <w:pPr>
        <w:sectPr>
          <w:pgSz w:w="11899" w:h="16841"/>
          <w:pgMar w:top="354" w:right="1324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investments. Experiences in </w:t>
      </w:r>
    </w:p>
    <w:p>
      <w:pPr>
        <w:sectPr>
          <w:pgSz w:w="11899" w:h="16841"/>
          <w:pgMar w:top="354" w:right="1326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9" w:lineRule="auto" w:before="834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>On this point, I would</w:t>
      </w:r>
    </w:p>
    <w:sectPr w:rsidR="00FC693F" w:rsidRPr="0006063C" w:rsidSect="00034616">
      <w:pgSz w:w="11899" w:h="16841"/>
      <w:pgMar w:top="354" w:right="1326" w:bottom="35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