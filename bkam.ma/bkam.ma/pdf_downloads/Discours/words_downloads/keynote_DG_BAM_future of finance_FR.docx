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25650" cy="14325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432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682" w:val="left"/>
          <w:tab w:pos="3534" w:val="left"/>
          <w:tab w:pos="3762" w:val="left"/>
        </w:tabs>
        <w:autoSpaceDE w:val="0"/>
        <w:widowControl/>
        <w:spacing w:line="470" w:lineRule="auto" w:before="1620" w:after="416"/>
        <w:ind w:left="2534" w:right="2448" w:firstLine="0"/>
        <w:jc w:val="left"/>
      </w:pPr>
      <w:r>
        <w:tab/>
      </w:r>
      <w:r>
        <w:tab/>
      </w:r>
      <w:r>
        <w:rPr>
          <w:rFonts w:ascii="Bookman Old Style" w:hAnsi="Bookman Old Style" w:eastAsia="Bookman Old Style"/>
          <w:b/>
          <w:i w:val="0"/>
        </w:rPr>
        <w:t xml:space="preserve">Gitex Africa </w:t>
      </w:r>
    </w:p>
    <w:p>
      <w:pPr>
        <w:sectPr>
          <w:pgSz w:w="11906" w:h="16838"/>
          <w:pgMar w:top="710" w:right="1278" w:bottom="1440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2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Chers invités, chers partenaires, chers collègues </w:t>
      </w:r>
    </w:p>
    <w:p>
      <w:pPr>
        <w:sectPr>
          <w:pgSz w:w="11906" w:h="16838"/>
          <w:pgMar w:top="708" w:right="1330" w:bottom="490" w:left="1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2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une opportunité unique pour établir les fondations de politiques résilientes pour la maîtrise </w:t>
      </w:r>
    </w:p>
    <w:p>
      <w:pPr>
        <w:sectPr>
          <w:pgSz w:w="11906" w:h="16838"/>
          <w:pgMar w:top="708" w:right="1256" w:bottom="490" w:left="1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2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paiements et les transferts transfrontaliers à des coûts réduits, sachant qu’une part </w:t>
      </w:r>
    </w:p>
    <w:p>
      <w:pPr>
        <w:sectPr>
          <w:pgSz w:w="11906" w:h="16838"/>
          <w:pgMar w:top="708" w:right="1258" w:bottom="490" w:left="13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C’est dans ce sens que s’inscrivent les initiatives de plusieurs pays du continent dont le </w:t>
      </w:r>
    </w:p>
    <w:sectPr w:rsidR="00FC693F" w:rsidRPr="0006063C" w:rsidSect="00034616">
      <w:pgSz w:w="11906" w:h="16838"/>
      <w:pgMar w:top="708" w:right="1330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