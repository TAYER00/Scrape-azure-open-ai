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0" w:right="36" w:firstLine="0"/>
        <w:jc w:val="right"/>
      </w:pPr>
      <w:r>
        <w:rPr>
          <w:rFonts w:ascii="" w:hAnsi="" w:eastAsia=""/>
          <w:b/>
          <w:i w:val="0"/>
        </w:rPr>
        <w:t xml:space="preserve">PUBLIC </w:t>
      </w:r>
    </w:p>
    <w:p>
      <w:pPr>
        <w:sectPr>
          <w:pgSz w:w="11900" w:h="16840"/>
          <w:pgMar w:top="352" w:right="1332" w:bottom="10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0" w:right="36" w:firstLine="0"/>
        <w:jc w:val="right"/>
      </w:pPr>
      <w:r>
        <w:rPr>
          <w:rFonts w:ascii="" w:hAnsi="" w:eastAsia=""/>
          <w:b/>
          <w:i w:val="0"/>
        </w:rPr>
        <w:t xml:space="preserve">PUBLIC </w:t>
      </w:r>
    </w:p>
    <w:p>
      <w:pPr>
        <w:sectPr>
          <w:pgSz w:w="11900" w:h="16840"/>
          <w:pgMar w:top="914" w:right="1332" w:bottom="35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0" w:right="36" w:firstLine="0"/>
        <w:jc w:val="right"/>
      </w:pPr>
      <w:r>
        <w:rPr>
          <w:rFonts w:ascii="" w:hAnsi="" w:eastAsia=""/>
          <w:b/>
          <w:i w:val="0"/>
        </w:rPr>
        <w:t xml:space="preserve">PUBLIC </w:t>
      </w:r>
    </w:p>
    <w:sectPr w:rsidR="00FC693F" w:rsidRPr="0006063C" w:rsidSect="00034616">
      <w:pgSz w:w="11900" w:h="16840"/>
      <w:pgMar w:top="914" w:right="1332" w:bottom="35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