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4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92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Séminaire international </w:t>
      </w:r>
    </w:p>
    <w:p>
      <w:pPr>
        <w:sectPr>
          <w:pgSz w:w="11906" w:h="16838"/>
          <w:pgMar w:top="888" w:right="1278" w:bottom="144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1008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Secrétaire Perpétuel de l’Académie Hassan II des Sciences et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Comme toutes les banques centrales et beaucoup d’institutions ici représentées,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Deuxièmement, un problème important souvent négligé est celui de la mesure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Si je dois évoquer un axe de réforme, je prioriserai en tant que banque centrale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la recherche empirique en particulier, ces données se présentent </w:t>
      </w:r>
    </w:p>
    <w:p>
      <w:pPr>
        <w:sectPr>
          <w:pgSz w:w="11906" w:h="16838"/>
          <w:pgMar w:top="708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L’un des enseignements majeurs de cette crise est la nécessité de rester prudent </w:t>
      </w:r>
    </w:p>
    <w:sectPr w:rsidR="00FC693F" w:rsidRPr="0006063C" w:rsidSect="00034616">
      <w:pgSz w:w="11906" w:h="16838"/>
      <w:pgMar w:top="708" w:right="1320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