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26970" cy="167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18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Allocution de Monsieur Abderrahim Bouazza, </w:t>
      </w:r>
    </w:p>
    <w:p>
      <w:pPr>
        <w:sectPr>
          <w:pgSz w:w="11906" w:h="16838"/>
          <w:pgMar w:top="878" w:right="1206" w:bottom="780" w:left="13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Honorables invités, Mesdames et Messieurs, </w:t>
      </w:r>
    </w:p>
    <w:p>
      <w:pPr>
        <w:sectPr>
          <w:pgSz w:w="11906" w:h="16838"/>
          <w:pgMar w:top="710" w:right="1270" w:bottom="490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Ces actions ont concerné tout particulièrement la mise en place de plusieurs centrales </w:t>
      </w:r>
    </w:p>
    <w:p>
      <w:pPr>
        <w:sectPr>
          <w:pgSz w:w="11906" w:h="16838"/>
          <w:pgMar w:top="710" w:right="1270" w:bottom="490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La nouvelle loi élargit le périmètre des sources des données des Bureaux </w:t>
      </w:r>
    </w:p>
    <w:p>
      <w:pPr>
        <w:sectPr>
          <w:pgSz w:w="11906" w:h="16838"/>
          <w:pgMar w:top="710" w:right="1270" w:bottom="490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Cette dynamique pourrait être amplifiée et accélérée grâce à l’open banking qui fait </w:t>
      </w:r>
    </w:p>
    <w:sectPr w:rsidR="00FC693F" w:rsidRPr="0006063C" w:rsidSect="00034616">
      <w:pgSz w:w="11906" w:h="16838"/>
      <w:pgMar w:top="710" w:right="1270" w:bottom="490" w:left="13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