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40229" cy="130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229" cy="130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auto" w:before="1950" w:after="0"/>
        <w:ind w:left="736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Allocution d’ouverture de Monsieur Abderrahim </w:t>
      </w:r>
    </w:p>
    <w:p>
      <w:pPr>
        <w:sectPr>
          <w:pgSz w:w="11906" w:h="16838"/>
          <w:pgMar w:top="105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Bonjour à toutes et à tous, </w:t>
      </w:r>
    </w:p>
    <w:p>
      <w:pPr>
        <w:sectPr>
          <w:pgSz w:w="11906" w:h="16838"/>
          <w:pgMar w:top="708" w:right="1330" w:bottom="97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 plus, cet encours de créances pourrait davantage s’aggraver en rapport avec la refonte </w:t>
      </w:r>
    </w:p>
    <w:sectPr w:rsidR="00FC693F" w:rsidRPr="0006063C" w:rsidSect="00034616">
      <w:pgSz w:w="11906" w:h="16838"/>
      <w:pgMar w:top="708" w:right="1330" w:bottom="80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