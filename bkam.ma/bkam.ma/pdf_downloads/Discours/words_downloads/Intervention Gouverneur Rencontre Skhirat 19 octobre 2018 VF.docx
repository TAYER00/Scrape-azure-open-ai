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198" w:after="0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Deuxième colloque international sur le thème </w:t>
      </w:r>
    </w:p>
    <w:p>
      <w:pPr>
        <w:sectPr>
          <w:pgSz w:w="11906" w:h="16838"/>
          <w:pgMar w:top="888" w:right="1278" w:bottom="1400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Chef du Gouvernement,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1" w:lineRule="auto" w:before="0" w:after="108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C’est cette réalité qui s’est dégagée au cours des assemblées annuelles du FMI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ceci a des conséquences sur tous les pays, grands ou petits, avancés ou en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La deuxième exigence qui s’est dégagée aussi est la nécessité que le modèle de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malgré de longs délais écoulés. On peut parler des réformes des retraites, des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publique. Nous avons vécu plusieurs exemples de ce type récemment dans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et les institutions internationales et remettent en cause l’attractivité du pays et </w:t>
      </w:r>
    </w:p>
    <w:sectPr w:rsidR="00FC693F" w:rsidRPr="0006063C" w:rsidSect="00034616">
      <w:pgSz w:w="11906" w:h="16838"/>
      <w:pgMar w:top="708" w:right="1320" w:bottom="266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