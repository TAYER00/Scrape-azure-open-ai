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51989" cy="10248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989" cy="102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56" w:after="636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Quatrième Réunion du Conseil National du Crédit et de l’Epargne </w:t>
      </w:r>
    </w:p>
    <w:p>
      <w:pPr>
        <w:sectPr>
          <w:pgSz w:w="11900" w:h="16840"/>
          <w:pgMar w:top="710" w:right="1272" w:bottom="780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6048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Ministre, </w:t>
      </w:r>
    </w:p>
    <w:p>
      <w:pPr>
        <w:sectPr>
          <w:pgSz w:w="11900" w:h="16840"/>
          <w:pgMar w:top="710" w:right="1318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de l’euro par rapport au dollar, qui s’est sensiblement et rapidement déprécié, de </w:t>
      </w:r>
    </w:p>
    <w:p>
      <w:pPr>
        <w:sectPr>
          <w:pgSz w:w="11900" w:h="16840"/>
          <w:pgMar w:top="710" w:right="1316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premier trimestre 2009 contre une première estimation tablant sur une hausse de </w:t>
      </w:r>
    </w:p>
    <w:p>
      <w:pPr>
        <w:sectPr>
          <w:pgSz w:w="11900" w:h="16840"/>
          <w:pgMar w:top="710" w:right="1316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tirant les leçons de la récente crise financière, ainsi que la consolidation de la </w:t>
      </w:r>
    </w:p>
    <w:p>
      <w:pPr>
        <w:sectPr>
          <w:pgSz w:w="11900" w:h="16840"/>
          <w:pgMar w:top="710" w:right="1312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Parallèlement à ces avancées, la solidité du système bancaire et financier national a </w:t>
      </w:r>
    </w:p>
    <w:p>
      <w:pPr>
        <w:sectPr>
          <w:pgSz w:w="11900" w:h="16840"/>
          <w:pgMar w:top="710" w:right="1316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Ainsi, dans le cadre de la stratégie d’inclusion financière, le processus de </w:t>
      </w:r>
    </w:p>
    <w:p>
      <w:pPr>
        <w:sectPr>
          <w:pgSz w:w="11900" w:h="16840"/>
          <w:pgMar w:top="710" w:right="1318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des prix des actifs qu’ils détiennent, leur permettant une meilleure allocation de </w:t>
      </w:r>
    </w:p>
    <w:p>
      <w:pPr>
        <w:sectPr>
          <w:pgSz w:w="11900" w:h="16840"/>
          <w:pgMar w:top="710" w:right="1318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6048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Ministre, </w:t>
      </w:r>
    </w:p>
    <w:p>
      <w:pPr>
        <w:sectPr>
          <w:pgSz w:w="11900" w:h="16840"/>
          <w:pgMar w:top="710" w:right="1318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Ainsi, au niveau de la politique budgétaire, il est important de poursuivre la </w:t>
      </w:r>
    </w:p>
    <w:sectPr w:rsidR="00FC693F" w:rsidRPr="0006063C" w:rsidSect="00034616">
      <w:pgSz w:w="11900" w:h="16840"/>
      <w:pgMar w:top="710" w:right="1318" w:bottom="348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