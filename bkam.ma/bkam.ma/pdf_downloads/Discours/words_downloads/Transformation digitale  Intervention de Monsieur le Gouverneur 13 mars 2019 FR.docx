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30" w:after="0"/>
        <w:ind w:left="0" w:right="2612" w:firstLine="0"/>
        <w:jc w:val="right"/>
      </w:pPr>
      <w:r>
        <w:rPr>
          <w:rFonts w:ascii="Bookman Old Style" w:hAnsi="Bookman Old Style" w:eastAsia="Bookman Old Style"/>
          <w:b/>
          <w:i w:val="0"/>
        </w:rPr>
        <w:t xml:space="preserve">La Transformation Digitale </w:t>
      </w:r>
    </w:p>
    <w:p>
      <w:pPr>
        <w:sectPr>
          <w:pgSz w:w="11906" w:h="16838"/>
          <w:pgMar w:top="888" w:right="1278" w:bottom="1360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Chers collègues, chers amis,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Cette dernière débouchera, en collaboration avec la Banque Mondiale, sur le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Celle-ci évolue à un rythme effréné et s’impose comme une nouvelle donne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Leur exploitation prend de multiples formes, personnalisation des services,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 2018, ces transferts auraient atteint, selon la Banque mondiale,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devenus des préoccupations majeures non seulement au niveau national mais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Les pays émergents et en développement en particulier, doivent non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Enfin, au niveau des Nations Unies, une Task force a été instituée en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8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et protéger le consommateur et l’entreprise, en particulier celles de petite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sectPr w:rsidR="00FC693F" w:rsidRPr="0006063C" w:rsidSect="00034616">
      <w:pgSz w:w="11906" w:h="16838"/>
      <w:pgMar w:top="708" w:right="1320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