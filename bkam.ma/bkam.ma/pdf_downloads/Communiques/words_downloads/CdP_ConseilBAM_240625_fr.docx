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94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1340" w:right="666" w:bottom="1084" w:left="9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360" w:right="20" w:hanging="360"/>
        <w:jc w:val="both"/>
      </w:pPr>
      <w:r>
        <w:rPr>
          <w:rFonts w:ascii="Garamond" w:hAnsi="Garamond" w:eastAsia="Garamond"/>
          <w:b/>
          <w:i w:val="0"/>
        </w:rPr>
        <w:t>7.</w:t>
      </w:r>
    </w:p>
    <w:p>
      <w:pPr>
        <w:sectPr>
          <w:pgSz w:w="11906" w:h="16838"/>
          <w:pgMar w:top="568" w:right="1194" w:bottom="48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1" w:lineRule="auto" w:before="0" w:after="0"/>
        <w:ind w:left="360" w:right="0" w:hanging="360"/>
        <w:jc w:val="left"/>
      </w:pPr>
      <w:r>
        <w:rPr>
          <w:rFonts w:ascii="Garamond" w:hAnsi="Garamond" w:eastAsia="Garamond"/>
          <w:b/>
          <w:i w:val="0"/>
        </w:rPr>
        <w:t>14.</w:t>
      </w:r>
    </w:p>
    <w:sectPr w:rsidR="00FC693F" w:rsidRPr="0006063C" w:rsidSect="00034616">
      <w:pgSz w:w="11906" w:h="16838"/>
      <w:pgMar w:top="568" w:right="1194" w:bottom="48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