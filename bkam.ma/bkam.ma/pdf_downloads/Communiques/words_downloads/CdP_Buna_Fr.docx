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86000" cy="1414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4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04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pgSz w:w="11906" w:h="16838"/>
      <w:pgMar w:top="402" w:right="1326" w:bottom="144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