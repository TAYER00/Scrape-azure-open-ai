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2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6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189480" cy="1457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457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80" w:after="0"/>
        <w:ind w:left="288" w:right="288" w:firstLine="0"/>
        <w:jc w:val="center"/>
      </w:pPr>
      <w:r>
        <w:rPr>
          <w:rFonts w:ascii="" w:hAnsi="" w:eastAsia=""/>
          <w:b/>
          <w:i w:val="0"/>
        </w:rPr>
        <w:t xml:space="preserve">COMMUNIQUE </w:t>
      </w:r>
    </w:p>
    <w:sectPr w:rsidR="00FC693F" w:rsidRPr="0006063C" w:rsidSect="00034616">
      <w:pgSz w:w="11900" w:h="16840"/>
      <w:pgMar w:top="1048" w:right="1440" w:bottom="1332" w:left="14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