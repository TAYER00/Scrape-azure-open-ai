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5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08430" cy="996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99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62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6" w:h="16838"/>
      <w:pgMar w:top="522" w:right="1330" w:bottom="588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