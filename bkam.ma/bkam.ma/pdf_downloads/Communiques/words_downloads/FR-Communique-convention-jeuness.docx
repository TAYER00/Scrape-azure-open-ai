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537"/>
        <w:gridCol w:w="3537"/>
        <w:gridCol w:w="3537"/>
      </w:tblGrid>
      <w:tr>
        <w:trPr>
          <w:trHeight w:hRule="exact" w:val="1562"/>
        </w:trPr>
        <w:tc>
          <w:tcPr>
            <w:tcW w:type="dxa" w:w="26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360170" cy="9398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70" cy="939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2" w:after="0"/>
              <w:ind w:left="51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695450" cy="66675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666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76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052319" cy="9525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319" cy="95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40" w:lineRule="auto" w:before="502" w:after="0"/>
        <w:ind w:left="0" w:right="3336" w:firstLine="0"/>
        <w:jc w:val="right"/>
      </w:pPr>
      <w:r>
        <w:rPr>
          <w:rFonts w:ascii="Garamond" w:hAnsi="Garamond" w:eastAsia="Garamond"/>
          <w:b/>
          <w:i w:val="0"/>
        </w:rPr>
        <w:t xml:space="preserve">COMMUNIQUE DE PRESSE </w:t>
      </w:r>
    </w:p>
    <w:sectPr w:rsidR="00FC693F" w:rsidRPr="0006063C" w:rsidSect="00034616">
      <w:pgSz w:w="11906" w:h="16838"/>
      <w:pgMar w:top="308" w:right="410" w:bottom="1084" w:left="88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