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43049" cy="109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49" cy="109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10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sectPr w:rsidR="00FC693F" w:rsidRPr="0006063C" w:rsidSect="00034616">
      <w:pgSz w:w="11906" w:h="16838"/>
      <w:pgMar w:top="708" w:right="1326" w:bottom="1440" w:left="139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