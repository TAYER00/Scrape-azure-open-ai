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76400" cy="1012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12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98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pgSz w:w="11906" w:h="16838"/>
      <w:pgMar w:top="638" w:right="1330" w:bottom="144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