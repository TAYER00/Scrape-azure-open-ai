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08760" cy="1047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047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sectPr w:rsidR="00FC693F" w:rsidRPr="0006063C" w:rsidSect="00034616">
      <w:pgSz w:w="11905" w:h="16840"/>
      <w:pgMar w:top="638" w:right="1336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