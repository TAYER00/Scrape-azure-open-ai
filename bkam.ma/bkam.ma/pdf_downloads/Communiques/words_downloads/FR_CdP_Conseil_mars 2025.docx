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2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94" w:right="0" w:firstLine="0"/>
        <w:jc w:val="left"/>
      </w:pPr>
      <w:r>
        <w:rPr>
          <w:rFonts w:ascii="Garamond" w:hAnsi="Garamond" w:eastAsia="Garamond"/>
          <w:b/>
          <w:i w:val="0"/>
        </w:rPr>
        <w:t>COMMUNIQUE DE PRESSE</w:t>
      </w:r>
    </w:p>
    <w:p>
      <w:pPr>
        <w:sectPr>
          <w:pgSz w:w="11906" w:h="16838"/>
          <w:pgMar w:top="1340" w:right="666" w:bottom="928" w:left="9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36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au secteur non financier, comparativement au deuxième trimestre de la même année, contre une </w:t>
      </w:r>
    </w:p>
    <w:p>
      <w:pPr>
        <w:sectPr>
          <w:pgSz w:w="11906" w:h="16838"/>
          <w:pgMar w:top="568" w:right="1194" w:bottom="48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36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infrastructures, alors que la valeur ajoutée agricole demeure tributaire des conditions climatiques. </w:t>
      </w:r>
    </w:p>
    <w:p>
      <w:pPr>
        <w:sectPr>
          <w:pgSz w:w="11906" w:h="16838"/>
          <w:pgMar w:top="568" w:right="1194" w:bottom="48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54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de celles d’investissement. Compte tenu de ces réalisations, des données de la loi de finances 2025 </w:t>
      </w:r>
    </w:p>
    <w:sectPr w:rsidR="00FC693F" w:rsidRPr="0006063C" w:rsidSect="00034616">
      <w:pgSz w:w="11906" w:h="16838"/>
      <w:pgMar w:top="568" w:right="1194" w:bottom="48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