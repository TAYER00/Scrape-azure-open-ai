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526019" cy="10657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26019" cy="106578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1900" w:h="16840"/>
      <w:pgMar w:top="14" w:right="4" w:bottom="14" w:left="2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