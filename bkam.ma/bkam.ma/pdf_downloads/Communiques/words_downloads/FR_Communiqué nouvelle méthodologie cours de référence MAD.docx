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334260" cy="1344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344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28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268" w:right="1336" w:bottom="115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