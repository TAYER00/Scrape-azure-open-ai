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0.0" w:type="dxa"/>
      </w:tblPr>
      <w:tblGrid>
        <w:gridCol w:w="4513"/>
        <w:gridCol w:w="4513"/>
      </w:tblGrid>
      <w:tr>
        <w:trPr>
          <w:trHeight w:hRule="exact" w:val="14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8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5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5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026"/>
      </w:tblGrid>
      <w:tr>
        <w:trPr>
          <w:trHeight w:hRule="exact" w:val="1672"/>
        </w:trPr>
        <w:tc>
          <w:tcPr>
            <w:tcW w:type="dxa" w:w="10466"/>
            <w:tcBorders>
              <w:start w:sz="16.0" w:val="single" w:color="#351D55"/>
              <w:top w:sz="16.0" w:val="single" w:color="#351D55"/>
              <w:end w:sz="16.0" w:val="single" w:color="#351D55"/>
              <w:bottom w:sz="16.0" w:val="single" w:color="#351D5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  <w:tab w:pos="2992" w:val="left"/>
              </w:tabs>
              <w:autoSpaceDE w:val="0"/>
              <w:widowControl/>
              <w:spacing w:line="450" w:lineRule="exact" w:before="94" w:after="0"/>
              <w:ind w:left="190" w:right="288" w:firstLine="0"/>
              <w:jc w:val="left"/>
            </w:pPr>
            <w:r>
              <w:tab/>
            </w:r>
            <w:r>
              <w:tab/>
            </w:r>
            <w:r>
              <w:rPr>
                <w:rFonts w:ascii="D" w:hAnsi="D" w:eastAsia="D"/>
                <w:b/>
                <w:i w:val="0"/>
              </w:rPr>
              <w:t xml:space="preserve"> COMMUNIQUE DE PRESSE</w:t>
            </w:r>
          </w:p>
        </w:tc>
      </w:tr>
    </w:tbl>
    <w:sectPr w:rsidR="00FC693F" w:rsidRPr="0006063C" w:rsidSect="00034616">
      <w:pgSz w:w="11906" w:h="16838"/>
      <w:pgMar w:top="87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