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4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1340" w:right="666" w:bottom="868" w:left="9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6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du dialogue social pourraient se traduire par des impacts plus importants que prévu sur l’évolution </w:t>
      </w:r>
    </w:p>
    <w:p>
      <w:pPr>
        <w:sectPr>
          <w:pgSz w:w="11906" w:h="16838"/>
          <w:pgMar w:top="568" w:right="1194" w:bottom="39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360" w:right="20" w:hanging="360"/>
        <w:jc w:val="both"/>
      </w:pPr>
      <w:r>
        <w:rPr>
          <w:rFonts w:ascii="Garamond" w:hAnsi="Garamond" w:eastAsia="Garamond"/>
          <w:b/>
          <w:i w:val="0"/>
        </w:rPr>
        <w:t>14.</w:t>
      </w:r>
    </w:p>
    <w:sectPr w:rsidR="00FC693F" w:rsidRPr="0006063C" w:rsidSect="00034616">
      <w:pgSz w:w="11906" w:h="16838"/>
      <w:pgMar w:top="568" w:right="1194" w:bottom="390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