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20189" cy="1074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189" cy="107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386" w:after="0"/>
        <w:ind w:left="186" w:right="0" w:firstLine="0"/>
        <w:jc w:val="left"/>
      </w:pPr>
      <w:r>
        <w:rPr>
          <w:rFonts w:ascii="Garamond" w:hAnsi="Garamond" w:eastAsia="Garamond"/>
          <w:b/>
          <w:i w:val="0"/>
        </w:rPr>
        <w:t>COMMUNIQUE DE PRESSE</w:t>
      </w:r>
    </w:p>
    <w:p>
      <w:pPr>
        <w:sectPr>
          <w:pgSz w:w="11906" w:h="16838"/>
          <w:pgMar w:top="284" w:right="664" w:bottom="912" w:left="9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 phosphate et ses dérivés d’origine marocaine, le prix du DAP reculerait de 589 dollars la tonne </w:t>
      </w:r>
    </w:p>
    <w:p>
      <w:pPr>
        <w:sectPr>
          <w:pgSz w:w="11906" w:h="16838"/>
          <w:pgMar w:top="552" w:right="1196" w:bottom="38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transferts des MRE se maintiendraient à des niveaux élevés, soit 116,5 milliards de dirhams en 2024 </w:t>
      </w:r>
    </w:p>
    <w:sectPr w:rsidR="00FC693F" w:rsidRPr="0006063C" w:rsidSect="00034616">
      <w:pgSz w:w="11906" w:h="16838"/>
      <w:pgMar w:top="552" w:right="1196" w:bottom="388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