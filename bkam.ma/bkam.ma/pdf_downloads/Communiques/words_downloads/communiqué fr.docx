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42490" cy="14008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400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78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Bank Al-Maghrib contribue pour 1 milliard de dirhams </w:t>
      </w:r>
    </w:p>
    <w:sectPr w:rsidR="00FC693F" w:rsidRPr="0006063C" w:rsidSect="00034616">
      <w:pgSz w:w="11906" w:h="16838"/>
      <w:pgMar w:top="708" w:right="1316" w:bottom="1278" w:left="13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