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66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457959" cy="10312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7959" cy="1031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314" w:after="0"/>
        <w:ind w:left="0" w:right="0" w:firstLine="0"/>
        <w:jc w:val="center"/>
      </w:pPr>
      <w:r>
        <w:rPr>
          <w:rFonts w:ascii="Garamond" w:hAnsi="Garamond" w:eastAsia="Garamond"/>
          <w:b/>
          <w:i w:val="0"/>
        </w:rPr>
        <w:t xml:space="preserve">COMMUNIQUE DE PRESSE </w:t>
      </w:r>
    </w:p>
    <w:sectPr w:rsidR="00FC693F" w:rsidRPr="0006063C" w:rsidSect="00034616">
      <w:pgSz w:w="11906" w:h="16838"/>
      <w:pgMar w:top="708" w:right="1330" w:bottom="906" w:left="139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